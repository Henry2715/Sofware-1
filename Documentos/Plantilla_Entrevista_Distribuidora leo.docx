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27DAF" w14:textId="77777777" w:rsidR="00FF5BC2" w:rsidRPr="00FF5BC2" w:rsidRDefault="00FF5BC2" w:rsidP="00FF5BC2">
      <w:pPr>
        <w:pStyle w:val="Ttulo1"/>
        <w:rPr>
          <w:lang w:val="es-CO"/>
        </w:rPr>
      </w:pPr>
      <w:r w:rsidRPr="00FF5BC2">
        <w:rPr>
          <w:rStyle w:val="Textoennegrita"/>
          <w:b/>
          <w:bCs/>
          <w:lang w:val="es-CO"/>
        </w:rPr>
        <w:t>Plantilla de Entrevista – Elicitación de Requisitos</w:t>
      </w:r>
    </w:p>
    <w:p w14:paraId="326CA660" w14:textId="77777777" w:rsidR="00FF5BC2" w:rsidRDefault="00FF5BC2" w:rsidP="00FF5BC2">
      <w:pPr>
        <w:pStyle w:val="NormalWeb"/>
      </w:pPr>
      <w:r>
        <w:rPr>
          <w:rStyle w:val="Textoennegrita"/>
        </w:rPr>
        <w:t>Proyecto:</w:t>
      </w:r>
      <w:r>
        <w:t xml:space="preserve"> Aplicación Web para la Gestión de Clientes y Ventas – Distribuidora Leo</w:t>
      </w:r>
      <w:r>
        <w:br/>
      </w:r>
      <w:r>
        <w:rPr>
          <w:rStyle w:val="Textoennegrita"/>
        </w:rPr>
        <w:t>Fecha:</w:t>
      </w:r>
      <w:r>
        <w:t xml:space="preserve"> __________________________</w:t>
      </w:r>
      <w:r>
        <w:br/>
      </w:r>
      <w:r>
        <w:rPr>
          <w:rStyle w:val="Textoennegrita"/>
        </w:rPr>
        <w:t>Entrevistador:</w:t>
      </w:r>
      <w:r>
        <w:t xml:space="preserve"> ___________________</w:t>
      </w:r>
      <w:r>
        <w:br/>
      </w:r>
      <w:r>
        <w:rPr>
          <w:rStyle w:val="Textoennegrita"/>
        </w:rPr>
        <w:t>Entrevistado (nombre o perfil):</w:t>
      </w:r>
      <w:r>
        <w:t xml:space="preserve"> __________________________</w:t>
      </w:r>
      <w:r>
        <w:br/>
      </w:r>
      <w:r>
        <w:rPr>
          <w:rStyle w:val="Textoennegrita"/>
        </w:rPr>
        <w:t>Rol del entrevistado:</w:t>
      </w:r>
      <w:r>
        <w:t xml:space="preserve"> </w:t>
      </w:r>
      <w:r>
        <w:rPr>
          <w:rFonts w:ascii="Segoe UI Symbol" w:hAnsi="Segoe UI Symbol" w:cs="Segoe UI Symbol"/>
        </w:rPr>
        <w:t>☐</w:t>
      </w:r>
      <w:r>
        <w:t xml:space="preserve"> Administrador(a) </w:t>
      </w:r>
      <w:r>
        <w:rPr>
          <w:rFonts w:ascii="Segoe UI Symbol" w:hAnsi="Segoe UI Symbol" w:cs="Segoe UI Symbol"/>
        </w:rPr>
        <w:t>☐</w:t>
      </w:r>
      <w:r>
        <w:t xml:space="preserve"> Vendedor(a) </w:t>
      </w:r>
      <w:r>
        <w:rPr>
          <w:rFonts w:ascii="Segoe UI Symbol" w:hAnsi="Segoe UI Symbol" w:cs="Segoe UI Symbol"/>
        </w:rPr>
        <w:t>☐</w:t>
      </w:r>
      <w:r>
        <w:t xml:space="preserve"> Cliente frecuente</w:t>
      </w:r>
      <w:r>
        <w:br/>
      </w:r>
      <w:r>
        <w:rPr>
          <w:rStyle w:val="Textoennegrita"/>
        </w:rPr>
        <w:t>Lugar / Medio:</w:t>
      </w:r>
      <w:r>
        <w:t xml:space="preserve"> </w:t>
      </w:r>
      <w:r>
        <w:rPr>
          <w:rFonts w:ascii="Segoe UI Symbol" w:hAnsi="Segoe UI Symbol" w:cs="Segoe UI Symbol"/>
        </w:rPr>
        <w:t>☐</w:t>
      </w:r>
      <w:r>
        <w:t xml:space="preserve"> Presencial </w:t>
      </w:r>
      <w:r>
        <w:rPr>
          <w:rFonts w:ascii="Segoe UI Symbol" w:hAnsi="Segoe UI Symbol" w:cs="Segoe UI Symbol"/>
        </w:rPr>
        <w:t>☐</w:t>
      </w:r>
      <w:r>
        <w:t xml:space="preserve"> Telefónica </w:t>
      </w:r>
      <w:r>
        <w:rPr>
          <w:rFonts w:ascii="Segoe UI Symbol" w:hAnsi="Segoe UI Symbol" w:cs="Segoe UI Symbol"/>
        </w:rPr>
        <w:t>☐</w:t>
      </w:r>
      <w:r>
        <w:t xml:space="preserve"> Virtual (Zoom/</w:t>
      </w:r>
      <w:proofErr w:type="spellStart"/>
      <w:r>
        <w:t>Meet</w:t>
      </w:r>
      <w:proofErr w:type="spellEnd"/>
      <w:r>
        <w:t>)</w:t>
      </w:r>
      <w:r>
        <w:br/>
      </w:r>
      <w:r>
        <w:rPr>
          <w:rStyle w:val="Textoennegrita"/>
        </w:rPr>
        <w:t>Duración estimada:</w:t>
      </w:r>
      <w:r>
        <w:t xml:space="preserve"> 30–45 minutos</w:t>
      </w:r>
    </w:p>
    <w:p w14:paraId="0D3777D6" w14:textId="77777777" w:rsidR="00FF5BC2" w:rsidRDefault="00FF5BC2" w:rsidP="00FF5BC2">
      <w:r>
        <w:pict w14:anchorId="102D940E">
          <v:rect id="_x0000_i1025" style="width:0;height:1.5pt" o:hralign="center" o:hrstd="t" o:hr="t" fillcolor="#a0a0a0" stroked="f"/>
        </w:pict>
      </w:r>
    </w:p>
    <w:p w14:paraId="23FD00BF" w14:textId="77777777" w:rsidR="00FF5BC2" w:rsidRPr="00FF5BC2" w:rsidRDefault="00FF5BC2" w:rsidP="00FF5BC2">
      <w:pPr>
        <w:pStyle w:val="Ttulo2"/>
        <w:rPr>
          <w:lang w:val="es-CO"/>
        </w:rPr>
      </w:pPr>
      <w:r w:rsidRPr="00FF5BC2">
        <w:rPr>
          <w:rStyle w:val="Textoennegrita"/>
          <w:b/>
          <w:bCs/>
          <w:lang w:val="es-CO"/>
        </w:rPr>
        <w:t>SECCIÓN A: Datos generales del entrevistado</w:t>
      </w:r>
    </w:p>
    <w:p w14:paraId="3C12551C" w14:textId="77777777" w:rsidR="00FF5BC2" w:rsidRDefault="00FF5BC2" w:rsidP="00FF5BC2">
      <w:pPr>
        <w:pStyle w:val="NormalWeb"/>
        <w:numPr>
          <w:ilvl w:val="0"/>
          <w:numId w:val="10"/>
        </w:numPr>
      </w:pPr>
      <w:r>
        <w:t>¿Desde hace cuánto tiempo trabaja o compra en Distribuidora Leo? ______________________</w:t>
      </w:r>
    </w:p>
    <w:p w14:paraId="2657F614" w14:textId="77777777" w:rsidR="00FF5BC2" w:rsidRDefault="00FF5BC2" w:rsidP="00FF5BC2">
      <w:pPr>
        <w:pStyle w:val="NormalWeb"/>
        <w:numPr>
          <w:ilvl w:val="0"/>
          <w:numId w:val="10"/>
        </w:numPr>
      </w:pPr>
      <w:r>
        <w:t>¿Cuál es su rol o relación con la empresa?</w:t>
      </w:r>
      <w:r>
        <w:br/>
      </w:r>
      <w:r>
        <w:rPr>
          <w:rFonts w:ascii="Segoe UI Symbol" w:hAnsi="Segoe UI Symbol" w:cs="Segoe UI Symbol"/>
        </w:rPr>
        <w:t>☐</w:t>
      </w:r>
      <w:r>
        <w:t xml:space="preserve"> Cliente frecuente</w:t>
      </w:r>
      <w:r>
        <w:br/>
      </w:r>
      <w:r>
        <w:rPr>
          <w:rFonts w:ascii="Segoe UI Symbol" w:hAnsi="Segoe UI Symbol" w:cs="Segoe UI Symbol"/>
        </w:rPr>
        <w:t>☐</w:t>
      </w:r>
      <w:r>
        <w:t xml:space="preserve"> Vendedor(a) / asesor(a)</w:t>
      </w:r>
      <w:r>
        <w:br/>
      </w:r>
      <w:r>
        <w:rPr>
          <w:rFonts w:ascii="Segoe UI Symbol" w:hAnsi="Segoe UI Symbol" w:cs="Segoe UI Symbol"/>
        </w:rPr>
        <w:t>☐</w:t>
      </w:r>
      <w:r>
        <w:t xml:space="preserve"> Administrador(a)</w:t>
      </w:r>
      <w:r>
        <w:br/>
      </w:r>
      <w:r>
        <w:rPr>
          <w:rFonts w:ascii="Segoe UI Symbol" w:hAnsi="Segoe UI Symbol" w:cs="Segoe UI Symbol"/>
        </w:rPr>
        <w:t>☐</w:t>
      </w:r>
      <w:r>
        <w:t xml:space="preserve"> Otro: _________________________</w:t>
      </w:r>
    </w:p>
    <w:p w14:paraId="17882E1E" w14:textId="77777777" w:rsidR="00FF5BC2" w:rsidRDefault="00FF5BC2" w:rsidP="00FF5BC2">
      <w:r>
        <w:pict w14:anchorId="3F958F83">
          <v:rect id="_x0000_i1026" style="width:0;height:1.5pt" o:hralign="center" o:hrstd="t" o:hr="t" fillcolor="#a0a0a0" stroked="f"/>
        </w:pict>
      </w:r>
    </w:p>
    <w:p w14:paraId="5E5DE7FF" w14:textId="77777777" w:rsidR="00FF5BC2" w:rsidRDefault="00FF5BC2" w:rsidP="00FF5BC2">
      <w:pPr>
        <w:pStyle w:val="Ttulo2"/>
      </w:pPr>
      <w:r>
        <w:rPr>
          <w:rStyle w:val="Textoennegrita"/>
          <w:b/>
          <w:bCs/>
        </w:rPr>
        <w:t xml:space="preserve">SECCIÓN B: </w:t>
      </w:r>
      <w:proofErr w:type="spellStart"/>
      <w:r>
        <w:rPr>
          <w:rStyle w:val="Textoennegrita"/>
          <w:b/>
          <w:bCs/>
        </w:rPr>
        <w:t>Situación</w:t>
      </w:r>
      <w:proofErr w:type="spellEnd"/>
      <w:r>
        <w:rPr>
          <w:rStyle w:val="Textoennegrita"/>
          <w:b/>
          <w:bCs/>
        </w:rPr>
        <w:t xml:space="preserve"> actual</w:t>
      </w:r>
    </w:p>
    <w:p w14:paraId="539A1D31" w14:textId="77777777" w:rsidR="00FF5BC2" w:rsidRDefault="00FF5BC2" w:rsidP="00FF5BC2">
      <w:pPr>
        <w:pStyle w:val="NormalWeb"/>
        <w:numPr>
          <w:ilvl w:val="0"/>
          <w:numId w:val="11"/>
        </w:numPr>
      </w:pPr>
      <w:r>
        <w:t>¿Cómo realiza actualmente la gestión de pedidos o compras en la empresa?</w:t>
      </w:r>
      <w:r>
        <w:br/>
      </w:r>
      <w:r>
        <w:rPr>
          <w:rFonts w:ascii="Segoe UI Symbol" w:hAnsi="Segoe UI Symbol" w:cs="Segoe UI Symbol"/>
        </w:rPr>
        <w:t>☐</w:t>
      </w:r>
      <w:r>
        <w:t xml:space="preserve"> Vía WhatsApp</w:t>
      </w:r>
      <w:r>
        <w:br/>
      </w:r>
      <w:r>
        <w:rPr>
          <w:rFonts w:ascii="Segoe UI Symbol" w:hAnsi="Segoe UI Symbol" w:cs="Segoe UI Symbol"/>
        </w:rPr>
        <w:t>☐</w:t>
      </w:r>
      <w:r>
        <w:t xml:space="preserve"> Presencial</w:t>
      </w:r>
      <w:r>
        <w:br/>
      </w:r>
      <w:r>
        <w:rPr>
          <w:rFonts w:ascii="Segoe UI Symbol" w:hAnsi="Segoe UI Symbol" w:cs="Segoe UI Symbol"/>
        </w:rPr>
        <w:t>☐</w:t>
      </w:r>
      <w:r>
        <w:t xml:space="preserve"> Otro: _________________________</w:t>
      </w:r>
    </w:p>
    <w:p w14:paraId="5A5ECECB" w14:textId="77777777" w:rsidR="00FF5BC2" w:rsidRDefault="00FF5BC2" w:rsidP="00FF5BC2">
      <w:pPr>
        <w:pStyle w:val="NormalWeb"/>
        <w:numPr>
          <w:ilvl w:val="0"/>
          <w:numId w:val="11"/>
        </w:numPr>
      </w:pPr>
      <w:r>
        <w:t>¿Con qué frecuencia se presentan dificultades en el proceso de atención o pedidos?</w:t>
      </w:r>
      <w:r>
        <w:br/>
      </w:r>
      <w:r>
        <w:rPr>
          <w:rFonts w:ascii="Segoe UI Symbol" w:hAnsi="Segoe UI Symbol" w:cs="Segoe UI Symbol"/>
        </w:rPr>
        <w:t>☐</w:t>
      </w:r>
      <w:r>
        <w:t xml:space="preserve"> Frecuentemente </w:t>
      </w:r>
      <w:r>
        <w:rPr>
          <w:rFonts w:ascii="Segoe UI Symbol" w:hAnsi="Segoe UI Symbol" w:cs="Segoe UI Symbol"/>
        </w:rPr>
        <w:t>☐</w:t>
      </w:r>
      <w:r>
        <w:t xml:space="preserve"> A veces </w:t>
      </w:r>
      <w:r>
        <w:rPr>
          <w:rFonts w:ascii="Segoe UI Symbol" w:hAnsi="Segoe UI Symbol" w:cs="Segoe UI Symbol"/>
        </w:rPr>
        <w:t>☐</w:t>
      </w:r>
      <w:r>
        <w:t xml:space="preserve"> Casi nunca</w:t>
      </w:r>
    </w:p>
    <w:p w14:paraId="02303477" w14:textId="77777777" w:rsidR="00FF5BC2" w:rsidRDefault="00FF5BC2" w:rsidP="00FF5BC2">
      <w:pPr>
        <w:pStyle w:val="NormalWeb"/>
        <w:numPr>
          <w:ilvl w:val="0"/>
          <w:numId w:val="11"/>
        </w:numPr>
      </w:pPr>
      <w:r>
        <w:t>¿Qué tipo de problemas ha notado?</w:t>
      </w:r>
      <w:r>
        <w:br/>
      </w:r>
      <w:r>
        <w:rPr>
          <w:rFonts w:ascii="Segoe UI Symbol" w:hAnsi="Segoe UI Symbol" w:cs="Segoe UI Symbol"/>
        </w:rPr>
        <w:t>☐</w:t>
      </w:r>
      <w:r>
        <w:t xml:space="preserve"> Demora en atención</w:t>
      </w:r>
      <w:r>
        <w:br/>
      </w:r>
      <w:r>
        <w:rPr>
          <w:rFonts w:ascii="Segoe UI Symbol" w:hAnsi="Segoe UI Symbol" w:cs="Segoe UI Symbol"/>
        </w:rPr>
        <w:t>☐</w:t>
      </w:r>
      <w:r>
        <w:t xml:space="preserve"> Pérdida de información de pedidos</w:t>
      </w:r>
      <w:r>
        <w:br/>
      </w:r>
      <w:r>
        <w:rPr>
          <w:rFonts w:ascii="Segoe UI Symbol" w:hAnsi="Segoe UI Symbol" w:cs="Segoe UI Symbol"/>
        </w:rPr>
        <w:t>☐</w:t>
      </w:r>
      <w:r>
        <w:t xml:space="preserve"> Catálogo desactualizado</w:t>
      </w:r>
      <w:r>
        <w:br/>
      </w:r>
      <w:r>
        <w:rPr>
          <w:rFonts w:ascii="Segoe UI Symbol" w:hAnsi="Segoe UI Symbol" w:cs="Segoe UI Symbol"/>
        </w:rPr>
        <w:t>☐</w:t>
      </w:r>
      <w:r>
        <w:t xml:space="preserve"> Dificultad para registrar a clientes</w:t>
      </w:r>
      <w:r>
        <w:br/>
      </w:r>
      <w:r>
        <w:rPr>
          <w:rFonts w:ascii="Segoe UI Symbol" w:hAnsi="Segoe UI Symbol" w:cs="Segoe UI Symbol"/>
        </w:rPr>
        <w:t>☐</w:t>
      </w:r>
      <w:r>
        <w:t xml:space="preserve"> Otro: _________________________</w:t>
      </w:r>
    </w:p>
    <w:p w14:paraId="0E59703B" w14:textId="77777777" w:rsidR="00FF5BC2" w:rsidRDefault="00FF5BC2" w:rsidP="00FF5BC2">
      <w:r>
        <w:pict w14:anchorId="67AF77CB">
          <v:rect id="_x0000_i1027" style="width:0;height:1.5pt" o:hralign="center" o:hrstd="t" o:hr="t" fillcolor="#a0a0a0" stroked="f"/>
        </w:pict>
      </w:r>
    </w:p>
    <w:p w14:paraId="1833475A" w14:textId="77777777" w:rsidR="00FF5BC2" w:rsidRDefault="00FF5BC2" w:rsidP="00FF5BC2">
      <w:pPr>
        <w:pStyle w:val="Ttulo2"/>
      </w:pPr>
      <w:r>
        <w:rPr>
          <w:rStyle w:val="Textoennegrita"/>
          <w:b/>
          <w:bCs/>
        </w:rPr>
        <w:lastRenderedPageBreak/>
        <w:t xml:space="preserve">SECCIÓN C: </w:t>
      </w:r>
      <w:proofErr w:type="spellStart"/>
      <w:r>
        <w:rPr>
          <w:rStyle w:val="Textoennegrita"/>
          <w:b/>
          <w:bCs/>
        </w:rPr>
        <w:t>Necesidades</w:t>
      </w:r>
      <w:proofErr w:type="spellEnd"/>
      <w:r>
        <w:rPr>
          <w:rStyle w:val="Textoennegrita"/>
          <w:b/>
          <w:bCs/>
        </w:rPr>
        <w:t xml:space="preserve"> y </w:t>
      </w:r>
      <w:proofErr w:type="spellStart"/>
      <w:r>
        <w:rPr>
          <w:rStyle w:val="Textoennegrita"/>
          <w:b/>
          <w:bCs/>
        </w:rPr>
        <w:t>expectativas</w:t>
      </w:r>
      <w:proofErr w:type="spellEnd"/>
    </w:p>
    <w:p w14:paraId="02450FDB" w14:textId="77777777" w:rsidR="00FF5BC2" w:rsidRDefault="00FF5BC2" w:rsidP="00FF5BC2">
      <w:pPr>
        <w:pStyle w:val="NormalWeb"/>
        <w:numPr>
          <w:ilvl w:val="0"/>
          <w:numId w:val="12"/>
        </w:numPr>
      </w:pPr>
      <w:r>
        <w:t>¿Le gustaría que la empresa tuviera una plataforma web para gestionar los pedidos y clientes?</w:t>
      </w:r>
      <w:r>
        <w:br/>
      </w:r>
      <w:r>
        <w:rPr>
          <w:rFonts w:ascii="Segoe UI Symbol" w:hAnsi="Segoe UI Symbol" w:cs="Segoe UI Symbol"/>
        </w:rPr>
        <w:t>☐</w:t>
      </w:r>
      <w:r>
        <w:t xml:space="preserve"> Sí </w:t>
      </w:r>
      <w:r>
        <w:rPr>
          <w:rFonts w:ascii="Segoe UI Symbol" w:hAnsi="Segoe UI Symbol" w:cs="Segoe UI Symbol"/>
        </w:rPr>
        <w:t>☐</w:t>
      </w:r>
      <w:r>
        <w:t xml:space="preserve"> No </w:t>
      </w:r>
      <w:r>
        <w:rPr>
          <w:rFonts w:ascii="Segoe UI Symbol" w:hAnsi="Segoe UI Symbol" w:cs="Segoe UI Symbol"/>
        </w:rPr>
        <w:t>☐</w:t>
      </w:r>
      <w:r>
        <w:t xml:space="preserve"> Tal vez</w:t>
      </w:r>
      <w:r>
        <w:br/>
        <w:t>¿Por qué? ___________________________________</w:t>
      </w:r>
    </w:p>
    <w:p w14:paraId="2E7DF4F7" w14:textId="77777777" w:rsidR="00FF5BC2" w:rsidRDefault="00FF5BC2" w:rsidP="00FF5BC2">
      <w:pPr>
        <w:pStyle w:val="NormalWeb"/>
        <w:numPr>
          <w:ilvl w:val="0"/>
          <w:numId w:val="12"/>
        </w:numPr>
      </w:pPr>
      <w:r>
        <w:t>¿Qué funciones cree que debería incluir esta plataforma web?</w:t>
      </w:r>
      <w:r>
        <w:br/>
      </w:r>
      <w:r>
        <w:rPr>
          <w:rFonts w:ascii="Segoe UI Symbol" w:hAnsi="Segoe UI Symbol" w:cs="Segoe UI Symbol"/>
        </w:rPr>
        <w:t>☐</w:t>
      </w:r>
      <w:r>
        <w:t xml:space="preserve"> Registro de clientes</w:t>
      </w:r>
      <w:r>
        <w:br/>
      </w:r>
      <w:r>
        <w:rPr>
          <w:rFonts w:ascii="Segoe UI Symbol" w:hAnsi="Segoe UI Symbol" w:cs="Segoe UI Symbol"/>
        </w:rPr>
        <w:t>☐</w:t>
      </w:r>
      <w:r>
        <w:t xml:space="preserve"> Visualización del catálogo</w:t>
      </w:r>
      <w:r>
        <w:br/>
      </w:r>
      <w:r>
        <w:rPr>
          <w:rFonts w:ascii="Segoe UI Symbol" w:hAnsi="Segoe UI Symbol" w:cs="Segoe UI Symbol"/>
        </w:rPr>
        <w:t>☐</w:t>
      </w:r>
      <w:r>
        <w:t xml:space="preserve"> Agregar productos al carrito</w:t>
      </w:r>
      <w:r>
        <w:br/>
      </w:r>
      <w:r>
        <w:rPr>
          <w:rFonts w:ascii="Segoe UI Symbol" w:hAnsi="Segoe UI Symbol" w:cs="Segoe UI Symbol"/>
        </w:rPr>
        <w:t>☐</w:t>
      </w:r>
      <w:r>
        <w:t xml:space="preserve"> Enviar pedidos directamente</w:t>
      </w:r>
      <w:r>
        <w:br/>
      </w:r>
      <w:r>
        <w:rPr>
          <w:rFonts w:ascii="Segoe UI Symbol" w:hAnsi="Segoe UI Symbol" w:cs="Segoe UI Symbol"/>
        </w:rPr>
        <w:t>☐</w:t>
      </w:r>
      <w:r>
        <w:t xml:space="preserve"> Contactar por WhatsApp</w:t>
      </w:r>
      <w:r>
        <w:br/>
      </w:r>
      <w:r>
        <w:rPr>
          <w:rFonts w:ascii="Segoe UI Symbol" w:hAnsi="Segoe UI Symbol" w:cs="Segoe UI Symbol"/>
        </w:rPr>
        <w:t>☐</w:t>
      </w:r>
      <w:r>
        <w:t xml:space="preserve"> Otra: _________________________</w:t>
      </w:r>
    </w:p>
    <w:p w14:paraId="312B683F" w14:textId="77777777" w:rsidR="00FF5BC2" w:rsidRDefault="00FF5BC2" w:rsidP="00FF5BC2">
      <w:pPr>
        <w:pStyle w:val="NormalWeb"/>
        <w:numPr>
          <w:ilvl w:val="0"/>
          <w:numId w:val="12"/>
        </w:numPr>
      </w:pPr>
      <w:r>
        <w:t>¿Le gustaría que el sistema ofreciera historial de compras y seguimiento de pedidos?</w:t>
      </w:r>
      <w:r>
        <w:br/>
      </w:r>
      <w:r>
        <w:rPr>
          <w:rFonts w:ascii="Segoe UI Symbol" w:hAnsi="Segoe UI Symbol" w:cs="Segoe UI Symbol"/>
        </w:rPr>
        <w:t>☐</w:t>
      </w:r>
      <w:r>
        <w:t xml:space="preserve"> Sí </w:t>
      </w:r>
      <w:r>
        <w:rPr>
          <w:rFonts w:ascii="Segoe UI Symbol" w:hAnsi="Segoe UI Symbol" w:cs="Segoe UI Symbol"/>
        </w:rPr>
        <w:t>☐</w:t>
      </w:r>
      <w:r>
        <w:t xml:space="preserve"> No</w:t>
      </w:r>
    </w:p>
    <w:p w14:paraId="694B126D" w14:textId="77777777" w:rsidR="00FF5BC2" w:rsidRDefault="00FF5BC2" w:rsidP="00FF5BC2">
      <w:pPr>
        <w:pStyle w:val="NormalWeb"/>
        <w:numPr>
          <w:ilvl w:val="0"/>
          <w:numId w:val="12"/>
        </w:numPr>
      </w:pPr>
      <w:r>
        <w:t>¿Cómo preferiría ser notificado sobre sus pedidos?</w:t>
      </w:r>
      <w:r>
        <w:br/>
      </w:r>
      <w:r>
        <w:rPr>
          <w:rFonts w:ascii="Segoe UI Symbol" w:hAnsi="Segoe UI Symbol" w:cs="Segoe UI Symbol"/>
        </w:rPr>
        <w:t>☐</w:t>
      </w:r>
      <w:r>
        <w:t xml:space="preserve"> WhatsApp</w:t>
      </w:r>
      <w:r>
        <w:br/>
      </w:r>
      <w:r>
        <w:rPr>
          <w:rFonts w:ascii="Segoe UI Symbol" w:hAnsi="Segoe UI Symbol" w:cs="Segoe UI Symbol"/>
        </w:rPr>
        <w:t>☐</w:t>
      </w:r>
      <w:r>
        <w:t xml:space="preserve"> Correo electrónico</w:t>
      </w:r>
      <w:r>
        <w:br/>
      </w:r>
      <w:r>
        <w:rPr>
          <w:rFonts w:ascii="Segoe UI Symbol" w:hAnsi="Segoe UI Symbol" w:cs="Segoe UI Symbol"/>
        </w:rPr>
        <w:t>☐</w:t>
      </w:r>
      <w:r>
        <w:t xml:space="preserve"> Notificación en la app</w:t>
      </w:r>
      <w:r>
        <w:br/>
      </w:r>
      <w:r>
        <w:rPr>
          <w:rFonts w:ascii="Segoe UI Symbol" w:hAnsi="Segoe UI Symbol" w:cs="Segoe UI Symbol"/>
        </w:rPr>
        <w:t>☐</w:t>
      </w:r>
      <w:r>
        <w:t xml:space="preserve"> SMS</w:t>
      </w:r>
    </w:p>
    <w:p w14:paraId="000EBBC4" w14:textId="77777777" w:rsidR="00FF5BC2" w:rsidRDefault="00FF5BC2" w:rsidP="00FF5BC2">
      <w:pPr>
        <w:pStyle w:val="NormalWeb"/>
        <w:numPr>
          <w:ilvl w:val="0"/>
          <w:numId w:val="12"/>
        </w:numPr>
      </w:pPr>
      <w:r>
        <w:t>¿Qué tan importante es para usted tener un catálogo digital disponible sin necesidad de atención personalizada?</w:t>
      </w:r>
      <w:r>
        <w:br/>
      </w:r>
      <w:r>
        <w:rPr>
          <w:rFonts w:ascii="Segoe UI Symbol" w:hAnsi="Segoe UI Symbol" w:cs="Segoe UI Symbol"/>
        </w:rPr>
        <w:t>☐</w:t>
      </w:r>
      <w:r>
        <w:t xml:space="preserve"> Muy importante</w:t>
      </w:r>
      <w:r>
        <w:br/>
      </w:r>
      <w:r>
        <w:rPr>
          <w:rFonts w:ascii="Segoe UI Symbol" w:hAnsi="Segoe UI Symbol" w:cs="Segoe UI Symbol"/>
        </w:rPr>
        <w:t>☐</w:t>
      </w:r>
      <w:r>
        <w:t xml:space="preserve"> Poco importante</w:t>
      </w:r>
      <w:r>
        <w:br/>
      </w:r>
      <w:r>
        <w:rPr>
          <w:rFonts w:ascii="Segoe UI Symbol" w:hAnsi="Segoe UI Symbol" w:cs="Segoe UI Symbol"/>
        </w:rPr>
        <w:t>☐</w:t>
      </w:r>
      <w:r>
        <w:t xml:space="preserve"> No es relevante</w:t>
      </w:r>
    </w:p>
    <w:p w14:paraId="5045EB59" w14:textId="77777777" w:rsidR="00FF5BC2" w:rsidRDefault="00FF5BC2" w:rsidP="00FF5BC2">
      <w:r>
        <w:pict w14:anchorId="51939377">
          <v:rect id="_x0000_i1028" style="width:0;height:1.5pt" o:hralign="center" o:hrstd="t" o:hr="t" fillcolor="#a0a0a0" stroked="f"/>
        </w:pict>
      </w:r>
    </w:p>
    <w:p w14:paraId="2562A86D" w14:textId="77777777" w:rsidR="00FF5BC2" w:rsidRDefault="00FF5BC2" w:rsidP="00FF5BC2">
      <w:pPr>
        <w:pStyle w:val="Ttulo2"/>
      </w:pPr>
      <w:r>
        <w:rPr>
          <w:rStyle w:val="Textoennegrita"/>
          <w:b/>
          <w:bCs/>
        </w:rPr>
        <w:t xml:space="preserve">SECCIÓN D: </w:t>
      </w:r>
      <w:proofErr w:type="spellStart"/>
      <w:r>
        <w:rPr>
          <w:rStyle w:val="Textoennegrita"/>
          <w:b/>
          <w:bCs/>
        </w:rPr>
        <w:t>Problemas</w:t>
      </w:r>
      <w:proofErr w:type="spellEnd"/>
      <w:r>
        <w:rPr>
          <w:rStyle w:val="Textoennegrita"/>
          <w:b/>
          <w:bCs/>
        </w:rPr>
        <w:t xml:space="preserve"> o </w:t>
      </w:r>
      <w:proofErr w:type="spellStart"/>
      <w:r>
        <w:rPr>
          <w:rStyle w:val="Textoennegrita"/>
          <w:b/>
          <w:bCs/>
        </w:rPr>
        <w:t>conflictos</w:t>
      </w:r>
      <w:proofErr w:type="spellEnd"/>
    </w:p>
    <w:p w14:paraId="54E41EB6" w14:textId="77777777" w:rsidR="00FF5BC2" w:rsidRDefault="00FF5BC2" w:rsidP="00FF5BC2">
      <w:pPr>
        <w:pStyle w:val="NormalWeb"/>
        <w:numPr>
          <w:ilvl w:val="0"/>
          <w:numId w:val="13"/>
        </w:numPr>
      </w:pPr>
      <w:r>
        <w:t>¿Qué inconvenientes cree que podría tener el uso de una plataforma web en la empresa?</w:t>
      </w:r>
    </w:p>
    <w:p w14:paraId="4E7B0009" w14:textId="77777777" w:rsidR="00FF5BC2" w:rsidRDefault="00FF5BC2" w:rsidP="00FF5BC2">
      <w:pPr>
        <w:spacing w:beforeAutospacing="1" w:afterAutospacing="1"/>
        <w:ind w:left="720"/>
      </w:pPr>
      <w:r>
        <w:pict w14:anchorId="258D2B93">
          <v:rect id="_x0000_i1029" style="width:0;height:1.5pt" o:hralign="center" o:hrstd="t" o:hr="t" fillcolor="#a0a0a0" stroked="f"/>
        </w:pict>
      </w:r>
    </w:p>
    <w:p w14:paraId="5FBD43E4" w14:textId="77777777" w:rsidR="00FF5BC2" w:rsidRDefault="00FF5BC2" w:rsidP="00FF5BC2">
      <w:pPr>
        <w:pStyle w:val="NormalWeb"/>
        <w:numPr>
          <w:ilvl w:val="0"/>
          <w:numId w:val="13"/>
        </w:numPr>
      </w:pPr>
      <w:r>
        <w:t>¿Considera que todos los clientes sabrían utilizarla fácilmente? ¿Por qué sí o por qué no?</w:t>
      </w:r>
    </w:p>
    <w:p w14:paraId="7AE26DDF" w14:textId="77777777" w:rsidR="00FF5BC2" w:rsidRDefault="00FF5BC2" w:rsidP="00FF5BC2">
      <w:pPr>
        <w:spacing w:beforeAutospacing="1" w:afterAutospacing="1"/>
        <w:ind w:left="720"/>
      </w:pPr>
      <w:r>
        <w:pict w14:anchorId="33CD7D18">
          <v:rect id="_x0000_i1030" style="width:0;height:1.5pt" o:hralign="center" o:hrstd="t" o:hr="t" fillcolor="#a0a0a0" stroked="f"/>
        </w:pict>
      </w:r>
    </w:p>
    <w:p w14:paraId="5B9E015E" w14:textId="77777777" w:rsidR="00FF5BC2" w:rsidRDefault="00FF5BC2" w:rsidP="00FF5BC2">
      <w:r>
        <w:pict w14:anchorId="6D44E1A0">
          <v:rect id="_x0000_i1031" style="width:0;height:1.5pt" o:hralign="center" o:hrstd="t" o:hr="t" fillcolor="#a0a0a0" stroked="f"/>
        </w:pict>
      </w:r>
    </w:p>
    <w:p w14:paraId="57A748A4" w14:textId="77777777" w:rsidR="00FF5BC2" w:rsidRDefault="00FF5BC2" w:rsidP="00FF5BC2">
      <w:pPr>
        <w:pStyle w:val="Ttulo2"/>
      </w:pPr>
      <w:proofErr w:type="spellStart"/>
      <w:r>
        <w:rPr>
          <w:rStyle w:val="Textoennegrita"/>
          <w:b/>
          <w:bCs/>
        </w:rPr>
        <w:lastRenderedPageBreak/>
        <w:t>Observaciones</w:t>
      </w:r>
      <w:proofErr w:type="spellEnd"/>
      <w:r>
        <w:rPr>
          <w:rStyle w:val="Textoennegrita"/>
          <w:b/>
          <w:bCs/>
        </w:rPr>
        <w:t xml:space="preserve"> del </w:t>
      </w:r>
      <w:proofErr w:type="spellStart"/>
      <w:r>
        <w:rPr>
          <w:rStyle w:val="Textoennegrita"/>
          <w:b/>
          <w:bCs/>
        </w:rPr>
        <w:t>entrevistador</w:t>
      </w:r>
      <w:proofErr w:type="spellEnd"/>
    </w:p>
    <w:p w14:paraId="479A9F15" w14:textId="77777777" w:rsidR="00FF5BC2" w:rsidRDefault="00FF5BC2" w:rsidP="00FF5BC2">
      <w:r>
        <w:pict w14:anchorId="0690A426">
          <v:rect id="_x0000_i1032" style="width:0;height:1.5pt" o:hralign="center" o:hrstd="t" o:hr="t" fillcolor="#a0a0a0" stroked="f"/>
        </w:pict>
      </w:r>
    </w:p>
    <w:p w14:paraId="11D5CADD" w14:textId="77777777" w:rsidR="00FF5BC2" w:rsidRDefault="00FF5BC2" w:rsidP="00FF5BC2">
      <w:r>
        <w:pict w14:anchorId="75F6045E">
          <v:rect id="_x0000_i1033" style="width:0;height:1.5pt" o:hralign="center" o:hrstd="t" o:hr="t" fillcolor="#a0a0a0" stroked="f"/>
        </w:pict>
      </w:r>
    </w:p>
    <w:p w14:paraId="51D438C8" w14:textId="77777777" w:rsidR="00FF5BC2" w:rsidRDefault="00FF5BC2" w:rsidP="00FF5BC2">
      <w:pPr>
        <w:pStyle w:val="NormalWeb"/>
      </w:pPr>
      <w:r>
        <w:rPr>
          <w:rStyle w:val="Textoennegrita"/>
        </w:rPr>
        <w:t>Firma del entrevistador (si aplica)</w:t>
      </w:r>
      <w:r>
        <w:br/>
      </w:r>
      <w:r>
        <w:rPr>
          <w:rStyle w:val="Textoennegrita"/>
        </w:rPr>
        <w:t>Nombre:</w:t>
      </w:r>
      <w:r>
        <w:t xml:space="preserve"> ______________________</w:t>
      </w:r>
      <w:r>
        <w:br/>
      </w:r>
      <w:r>
        <w:rPr>
          <w:rStyle w:val="Textoennegrita"/>
        </w:rPr>
        <w:t>Firma:</w:t>
      </w:r>
      <w:r>
        <w:t xml:space="preserve"> ______________________</w:t>
      </w:r>
    </w:p>
    <w:p w14:paraId="2E07668E" w14:textId="6DEF4B6D" w:rsidR="009E2493" w:rsidRPr="00FF5BC2" w:rsidRDefault="00FF5BC2">
      <w:pPr>
        <w:rPr>
          <w:lang w:val="es-CO"/>
        </w:rPr>
      </w:pPr>
      <w:r w:rsidRPr="00FF5BC2">
        <w:rPr>
          <w:lang w:val="es-CO"/>
        </w:rPr>
        <w:t>esta?</w:t>
      </w:r>
    </w:p>
    <w:p w14:paraId="6CF62CA6" w14:textId="77777777" w:rsidR="009E2493" w:rsidRPr="00FF5BC2" w:rsidRDefault="00FF5BC2">
      <w:pPr>
        <w:rPr>
          <w:lang w:val="es-CO"/>
        </w:rPr>
      </w:pPr>
      <w:r w:rsidRPr="00FF5BC2">
        <w:rPr>
          <w:lang w:val="es-CO"/>
        </w:rPr>
        <w:t xml:space="preserve">    _________________________________________________________________</w:t>
      </w:r>
    </w:p>
    <w:p w14:paraId="3B1BDF0E" w14:textId="77777777" w:rsidR="009E2493" w:rsidRPr="00FF5BC2" w:rsidRDefault="00FF5BC2">
      <w:pPr>
        <w:pStyle w:val="Ttulo2"/>
        <w:rPr>
          <w:lang w:val="es-CO"/>
        </w:rPr>
      </w:pPr>
      <w:r w:rsidRPr="00FF5BC2">
        <w:rPr>
          <w:lang w:val="es-CO"/>
        </w:rPr>
        <w:t>Ob</w:t>
      </w:r>
      <w:r w:rsidRPr="00FF5BC2">
        <w:rPr>
          <w:lang w:val="es-CO"/>
        </w:rPr>
        <w:t>servaciones del entrevistador</w:t>
      </w:r>
    </w:p>
    <w:p w14:paraId="3748F494" w14:textId="77777777" w:rsidR="009E2493" w:rsidRPr="00FF5BC2" w:rsidRDefault="00FF5BC2">
      <w:pPr>
        <w:rPr>
          <w:lang w:val="es-CO"/>
        </w:rPr>
      </w:pPr>
      <w:r w:rsidRPr="00FF5BC2">
        <w:rPr>
          <w:lang w:val="es-CO"/>
        </w:rPr>
        <w:t xml:space="preserve">   _________________________________________________________________</w:t>
      </w:r>
    </w:p>
    <w:p w14:paraId="04DB991A" w14:textId="77777777" w:rsidR="009E2493" w:rsidRPr="00FF5BC2" w:rsidRDefault="00FF5BC2">
      <w:pPr>
        <w:rPr>
          <w:lang w:val="es-CO"/>
        </w:rPr>
      </w:pPr>
      <w:r w:rsidRPr="00FF5BC2">
        <w:rPr>
          <w:lang w:val="es-CO"/>
        </w:rPr>
        <w:t>Firma del entrevistador (si aplica)</w:t>
      </w:r>
    </w:p>
    <w:p w14:paraId="778D2AEC" w14:textId="77777777" w:rsidR="009E2493" w:rsidRDefault="00FF5BC2">
      <w:r>
        <w:t>Nombre: ______________________ Firma: ______________________</w:t>
      </w:r>
    </w:p>
    <w:sectPr w:rsidR="009E24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EA3A43"/>
    <w:multiLevelType w:val="multilevel"/>
    <w:tmpl w:val="DBD662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3A65E4"/>
    <w:multiLevelType w:val="multilevel"/>
    <w:tmpl w:val="50A41F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AA37AB"/>
    <w:multiLevelType w:val="multilevel"/>
    <w:tmpl w:val="A0B84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B01ADE"/>
    <w:multiLevelType w:val="multilevel"/>
    <w:tmpl w:val="D8549CF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E2493"/>
    <w:rsid w:val="00AA1D8D"/>
    <w:rsid w:val="00B47730"/>
    <w:rsid w:val="00CB0664"/>
    <w:rsid w:val="00FC693F"/>
    <w:rsid w:val="00FF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A84BB2"/>
  <w14:defaultImageDpi w14:val="300"/>
  <w15:docId w15:val="{0284987B-4976-4EEC-91A7-39D50B74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F5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3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HENRY DAVID SUAREZ SERRANO</cp:lastModifiedBy>
  <cp:revision>2</cp:revision>
  <dcterms:created xsi:type="dcterms:W3CDTF">2013-12-23T23:15:00Z</dcterms:created>
  <dcterms:modified xsi:type="dcterms:W3CDTF">2025-06-23T02:13:00Z</dcterms:modified>
  <cp:category/>
</cp:coreProperties>
</file>